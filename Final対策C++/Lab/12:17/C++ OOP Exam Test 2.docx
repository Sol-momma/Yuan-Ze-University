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CB5F2" w14:textId="77777777" w:rsidR="002A477E" w:rsidRPr="004120F5" w:rsidRDefault="002A477E" w:rsidP="002A477E">
      <w:pPr>
        <w:pStyle w:val="Heading1"/>
        <w:jc w:val="center"/>
        <w:rPr>
          <w:sz w:val="40"/>
          <w:szCs w:val="40"/>
        </w:rPr>
      </w:pPr>
      <w:r w:rsidRPr="004120F5">
        <w:rPr>
          <w:sz w:val="40"/>
          <w:szCs w:val="40"/>
        </w:rPr>
        <w:t>C++ OOP and Data Structures</w:t>
      </w:r>
    </w:p>
    <w:p w14:paraId="65C96367" w14:textId="77777777" w:rsidR="002A477E" w:rsidRPr="002A477E" w:rsidRDefault="002A477E" w:rsidP="002A477E">
      <w:pPr>
        <w:tabs>
          <w:tab w:val="num" w:pos="720"/>
        </w:tabs>
        <w:spacing w:after="0"/>
      </w:pPr>
      <w:r w:rsidRPr="002A477E">
        <w:rPr>
          <w:b/>
          <w:bCs/>
        </w:rPr>
        <w:t>Instructions:</w:t>
      </w:r>
    </w:p>
    <w:p w14:paraId="79F74D71" w14:textId="77777777" w:rsidR="002A477E" w:rsidRPr="002A477E" w:rsidRDefault="002A477E" w:rsidP="002A477E">
      <w:pPr>
        <w:numPr>
          <w:ilvl w:val="0"/>
          <w:numId w:val="12"/>
        </w:numPr>
        <w:spacing w:after="0"/>
      </w:pPr>
      <w:r w:rsidRPr="002A477E">
        <w:t>Answer all questions.</w:t>
      </w:r>
    </w:p>
    <w:p w14:paraId="1F62DEE4" w14:textId="77777777" w:rsidR="002A477E" w:rsidRPr="002A477E" w:rsidRDefault="002A477E" w:rsidP="002A477E">
      <w:pPr>
        <w:numPr>
          <w:ilvl w:val="0"/>
          <w:numId w:val="12"/>
        </w:numPr>
        <w:spacing w:after="0"/>
      </w:pPr>
      <w:r w:rsidRPr="002A477E">
        <w:t>Write clear and commented code where necessary.</w:t>
      </w:r>
    </w:p>
    <w:p w14:paraId="2F0D879A" w14:textId="77777777" w:rsidR="002A477E" w:rsidRPr="002A477E" w:rsidRDefault="002A477E" w:rsidP="002A477E">
      <w:pPr>
        <w:numPr>
          <w:ilvl w:val="0"/>
          <w:numId w:val="12"/>
        </w:numPr>
        <w:spacing w:after="0"/>
      </w:pPr>
      <w:r w:rsidRPr="002A477E">
        <w:t>Duration: 2 hours.</w:t>
      </w:r>
    </w:p>
    <w:p w14:paraId="3517F052" w14:textId="4032A765" w:rsidR="002A477E" w:rsidRDefault="002A477E" w:rsidP="002A477E">
      <w:pPr>
        <w:tabs>
          <w:tab w:val="num" w:pos="720"/>
        </w:tabs>
        <w:spacing w:after="0"/>
      </w:pPr>
    </w:p>
    <w:p w14:paraId="6FA928C3" w14:textId="77777777" w:rsidR="00BC391F" w:rsidRDefault="00BC391F" w:rsidP="00BC391F">
      <w:pPr>
        <w:pStyle w:val="Heading2"/>
      </w:pPr>
      <w:r>
        <w:t>Problem 1: Class with Array and Loop</w:t>
      </w:r>
    </w:p>
    <w:p w14:paraId="478DB80D" w14:textId="77777777" w:rsidR="00BC391F" w:rsidRDefault="00BC391F" w:rsidP="00BC391F">
      <w:r>
        <w:t>Create a class `Student` with:</w:t>
      </w:r>
      <w:r>
        <w:br/>
        <w:t>1. A private attribute `marks` (array of 5 integers).</w:t>
      </w:r>
      <w:r>
        <w:br/>
        <w:t>2. A method `</w:t>
      </w:r>
      <w:proofErr w:type="spellStart"/>
      <w:r>
        <w:t>setMarks</w:t>
      </w:r>
      <w:proofErr w:type="spellEnd"/>
      <w:r>
        <w:t>()` to take input for the 5 marks.</w:t>
      </w:r>
      <w:r>
        <w:br/>
        <w:t>3. A method `</w:t>
      </w:r>
      <w:proofErr w:type="spellStart"/>
      <w:r>
        <w:t>calculateAverage</w:t>
      </w:r>
      <w:proofErr w:type="spellEnd"/>
      <w:r>
        <w:t>()` to calculate and return the average of the marks using a loop.</w:t>
      </w:r>
      <w:r>
        <w:br/>
        <w:t>4. A method `</w:t>
      </w:r>
      <w:proofErr w:type="spellStart"/>
      <w:r>
        <w:t>displayMarks</w:t>
      </w:r>
      <w:proofErr w:type="spellEnd"/>
      <w:r>
        <w:t>()` to print all 5 marks.</w:t>
      </w:r>
      <w:r>
        <w:br/>
      </w:r>
      <w:r>
        <w:br/>
        <w:t>Write a `main()` function to create a `Student` object, input marks, calculate the average, and display the marks and average.</w:t>
      </w:r>
    </w:p>
    <w:p w14:paraId="790FD69C" w14:textId="77777777" w:rsidR="00BC391F" w:rsidRPr="002A477E" w:rsidRDefault="00BC391F" w:rsidP="002A477E">
      <w:pPr>
        <w:tabs>
          <w:tab w:val="num" w:pos="720"/>
        </w:tabs>
        <w:spacing w:after="0"/>
      </w:pPr>
    </w:p>
    <w:p w14:paraId="7E63120F" w14:textId="37F4AA36" w:rsidR="002A477E" w:rsidRPr="002A477E" w:rsidRDefault="002A477E" w:rsidP="002A477E">
      <w:pPr>
        <w:tabs>
          <w:tab w:val="num" w:pos="720"/>
        </w:tabs>
        <w:spacing w:after="0"/>
      </w:pPr>
    </w:p>
    <w:p w14:paraId="39B8C262" w14:textId="77777777" w:rsidR="002A477E" w:rsidRPr="002A477E" w:rsidRDefault="002A477E" w:rsidP="00BC391F">
      <w:pPr>
        <w:pStyle w:val="Heading2"/>
      </w:pPr>
      <w:r w:rsidRPr="002A477E">
        <w:t>Problem 2: Queue Operations in a Class</w:t>
      </w:r>
    </w:p>
    <w:p w14:paraId="00060A0A" w14:textId="77777777" w:rsidR="002A477E" w:rsidRPr="002A477E" w:rsidRDefault="002A477E" w:rsidP="002A477E">
      <w:pPr>
        <w:tabs>
          <w:tab w:val="num" w:pos="720"/>
        </w:tabs>
        <w:spacing w:after="0"/>
      </w:pPr>
      <w:r w:rsidRPr="002A477E">
        <w:t xml:space="preserve">Create a class </w:t>
      </w:r>
      <w:proofErr w:type="spellStart"/>
      <w:r w:rsidRPr="002A477E">
        <w:t>QueueOperations</w:t>
      </w:r>
      <w:proofErr w:type="spellEnd"/>
      <w:r w:rsidRPr="002A477E">
        <w:t xml:space="preserve"> with:</w:t>
      </w:r>
    </w:p>
    <w:p w14:paraId="02BBCC59" w14:textId="77777777" w:rsidR="002A477E" w:rsidRPr="002A477E" w:rsidRDefault="002A477E" w:rsidP="002A477E">
      <w:pPr>
        <w:numPr>
          <w:ilvl w:val="0"/>
          <w:numId w:val="15"/>
        </w:numPr>
        <w:spacing w:after="0"/>
      </w:pPr>
      <w:r w:rsidRPr="002A477E">
        <w:t>A private attribute queue&lt;int&gt; data.</w:t>
      </w:r>
    </w:p>
    <w:p w14:paraId="799B13F9" w14:textId="77777777" w:rsidR="002A477E" w:rsidRPr="002A477E" w:rsidRDefault="002A477E" w:rsidP="002A477E">
      <w:pPr>
        <w:numPr>
          <w:ilvl w:val="0"/>
          <w:numId w:val="15"/>
        </w:numPr>
        <w:spacing w:after="0"/>
      </w:pPr>
      <w:r w:rsidRPr="002A477E">
        <w:t>Methods:</w:t>
      </w:r>
    </w:p>
    <w:p w14:paraId="4D5A344E" w14:textId="77777777" w:rsidR="002A477E" w:rsidRPr="002A477E" w:rsidRDefault="002A477E" w:rsidP="002A477E">
      <w:pPr>
        <w:numPr>
          <w:ilvl w:val="1"/>
          <w:numId w:val="15"/>
        </w:numPr>
        <w:tabs>
          <w:tab w:val="num" w:pos="720"/>
        </w:tabs>
        <w:spacing w:after="0"/>
      </w:pPr>
      <w:r w:rsidRPr="002A477E">
        <w:t>enqueue(int n) to add an element to the queue.</w:t>
      </w:r>
    </w:p>
    <w:p w14:paraId="18957DEA" w14:textId="77777777" w:rsidR="002A477E" w:rsidRPr="002A477E" w:rsidRDefault="002A477E" w:rsidP="002A477E">
      <w:pPr>
        <w:numPr>
          <w:ilvl w:val="1"/>
          <w:numId w:val="15"/>
        </w:numPr>
        <w:tabs>
          <w:tab w:val="num" w:pos="720"/>
        </w:tabs>
        <w:spacing w:after="0"/>
      </w:pPr>
      <w:r w:rsidRPr="002A477E">
        <w:t>dequeue() to remove the front element.</w:t>
      </w:r>
    </w:p>
    <w:p w14:paraId="3A0C2ADD" w14:textId="77777777" w:rsidR="002A477E" w:rsidRPr="002A477E" w:rsidRDefault="002A477E" w:rsidP="002A477E">
      <w:pPr>
        <w:numPr>
          <w:ilvl w:val="1"/>
          <w:numId w:val="15"/>
        </w:numPr>
        <w:tabs>
          <w:tab w:val="num" w:pos="720"/>
        </w:tabs>
        <w:spacing w:after="0"/>
      </w:pPr>
      <w:proofErr w:type="spellStart"/>
      <w:r w:rsidRPr="002A477E">
        <w:t>displayQueue</w:t>
      </w:r>
      <w:proofErr w:type="spellEnd"/>
      <w:r w:rsidRPr="002A477E">
        <w:t>() to print all elements in the queue.</w:t>
      </w:r>
    </w:p>
    <w:p w14:paraId="7FD5243E" w14:textId="77777777" w:rsidR="002A477E" w:rsidRPr="002A477E" w:rsidRDefault="002A477E" w:rsidP="002A477E">
      <w:pPr>
        <w:tabs>
          <w:tab w:val="num" w:pos="720"/>
        </w:tabs>
        <w:spacing w:after="0"/>
      </w:pPr>
      <w:r w:rsidRPr="002A477E">
        <w:t>Write a main() function to:</w:t>
      </w:r>
    </w:p>
    <w:p w14:paraId="2EDC5510" w14:textId="77777777" w:rsidR="002A477E" w:rsidRPr="002A477E" w:rsidRDefault="002A477E" w:rsidP="002A477E">
      <w:pPr>
        <w:numPr>
          <w:ilvl w:val="0"/>
          <w:numId w:val="16"/>
        </w:numPr>
        <w:spacing w:after="0"/>
      </w:pPr>
      <w:r w:rsidRPr="002A477E">
        <w:t>Enqueue 5 integers into the queue.</w:t>
      </w:r>
    </w:p>
    <w:p w14:paraId="55B80813" w14:textId="77777777" w:rsidR="002A477E" w:rsidRPr="002A477E" w:rsidRDefault="002A477E" w:rsidP="002A477E">
      <w:pPr>
        <w:numPr>
          <w:ilvl w:val="0"/>
          <w:numId w:val="16"/>
        </w:numPr>
        <w:spacing w:after="0"/>
      </w:pPr>
      <w:r w:rsidRPr="002A477E">
        <w:t>Dequeue the first 2 elements.</w:t>
      </w:r>
    </w:p>
    <w:p w14:paraId="101AA2C3" w14:textId="77777777" w:rsidR="002A477E" w:rsidRPr="002A477E" w:rsidRDefault="002A477E" w:rsidP="002A477E">
      <w:pPr>
        <w:numPr>
          <w:ilvl w:val="0"/>
          <w:numId w:val="16"/>
        </w:numPr>
        <w:spacing w:after="0"/>
      </w:pPr>
      <w:r w:rsidRPr="002A477E">
        <w:t>Display the remaining elements.</w:t>
      </w:r>
    </w:p>
    <w:p w14:paraId="68E2CEDB" w14:textId="724C95FF" w:rsidR="002A477E" w:rsidRDefault="002A477E" w:rsidP="002A477E">
      <w:pPr>
        <w:tabs>
          <w:tab w:val="num" w:pos="720"/>
        </w:tabs>
        <w:spacing w:after="0"/>
      </w:pPr>
    </w:p>
    <w:p w14:paraId="1226BF37" w14:textId="77777777" w:rsidR="00BC391F" w:rsidRDefault="00BC391F" w:rsidP="00BC391F">
      <w:pPr>
        <w:pStyle w:val="Heading2"/>
      </w:pPr>
      <w:r>
        <w:t>Problem 3: Stack and Encapsulation</w:t>
      </w:r>
    </w:p>
    <w:p w14:paraId="73825A26" w14:textId="77777777" w:rsidR="00BC391F" w:rsidRDefault="00BC391F" w:rsidP="00BC391F">
      <w:r>
        <w:t>Create a class `</w:t>
      </w:r>
      <w:proofErr w:type="spellStart"/>
      <w:r>
        <w:t>StackOperations</w:t>
      </w:r>
      <w:proofErr w:type="spellEnd"/>
      <w:r>
        <w:t>` with:</w:t>
      </w:r>
      <w:r>
        <w:br/>
        <w:t>1. A private attribute `stack&lt;int&gt; data`.</w:t>
      </w:r>
      <w:r>
        <w:br/>
        <w:t>2. Methods to perform the following stack operations:</w:t>
      </w:r>
      <w:r>
        <w:br/>
        <w:t xml:space="preserve">   - `push(int n)` to add an element to the stack.</w:t>
      </w:r>
      <w:r>
        <w:br/>
        <w:t xml:space="preserve">   - `pop()` to remove the top element.</w:t>
      </w:r>
      <w:r>
        <w:br/>
        <w:t xml:space="preserve">   - `</w:t>
      </w:r>
      <w:proofErr w:type="spellStart"/>
      <w:r>
        <w:t>displayStack</w:t>
      </w:r>
      <w:proofErr w:type="spellEnd"/>
      <w:r>
        <w:t>()` to print all elements of the stack (use a loop).</w:t>
      </w:r>
      <w:r>
        <w:br/>
      </w:r>
      <w:r>
        <w:br/>
        <w:t>Write a `main()` function to demonstrate:</w:t>
      </w:r>
      <w:r>
        <w:br/>
        <w:t>1. Pushing 5 integers onto the stack.</w:t>
      </w:r>
      <w:r>
        <w:br/>
        <w:t>2. Popping the top 2 elements.</w:t>
      </w:r>
      <w:r>
        <w:br/>
        <w:t>3. Displaying the remaining elements.</w:t>
      </w:r>
    </w:p>
    <w:p w14:paraId="7A4DB507" w14:textId="77777777" w:rsidR="00BC391F" w:rsidRPr="002A477E" w:rsidRDefault="00BC391F" w:rsidP="002A477E">
      <w:pPr>
        <w:tabs>
          <w:tab w:val="num" w:pos="720"/>
        </w:tabs>
        <w:spacing w:after="0"/>
      </w:pPr>
    </w:p>
    <w:p w14:paraId="3FC0A691" w14:textId="7F233C56" w:rsidR="002A477E" w:rsidRPr="002A477E" w:rsidRDefault="002A477E" w:rsidP="002A477E">
      <w:pPr>
        <w:tabs>
          <w:tab w:val="num" w:pos="720"/>
        </w:tabs>
        <w:spacing w:after="0"/>
      </w:pPr>
    </w:p>
    <w:p w14:paraId="5CC2D015" w14:textId="77777777" w:rsidR="002A477E" w:rsidRPr="002A477E" w:rsidRDefault="002A477E" w:rsidP="00BC391F">
      <w:pPr>
        <w:pStyle w:val="Heading2"/>
      </w:pPr>
      <w:r w:rsidRPr="002A477E">
        <w:t>Problem 4: Matrix Operations</w:t>
      </w:r>
    </w:p>
    <w:p w14:paraId="38B59371" w14:textId="77777777" w:rsidR="002A477E" w:rsidRPr="002A477E" w:rsidRDefault="002A477E" w:rsidP="002A477E">
      <w:pPr>
        <w:tabs>
          <w:tab w:val="num" w:pos="720"/>
        </w:tabs>
        <w:spacing w:after="0"/>
      </w:pPr>
      <w:r w:rsidRPr="002A477E">
        <w:t>Create a class Matrix with:</w:t>
      </w:r>
    </w:p>
    <w:p w14:paraId="28E6196A" w14:textId="77777777" w:rsidR="002A477E" w:rsidRPr="002A477E" w:rsidRDefault="002A477E" w:rsidP="002A477E">
      <w:pPr>
        <w:numPr>
          <w:ilvl w:val="0"/>
          <w:numId w:val="19"/>
        </w:numPr>
        <w:spacing w:after="0"/>
      </w:pPr>
      <w:r w:rsidRPr="002A477E">
        <w:t>A private attribute vector&lt;vector&lt;int&gt;&gt; mat to store a 2D matrix.</w:t>
      </w:r>
    </w:p>
    <w:p w14:paraId="1E69B64D" w14:textId="77777777" w:rsidR="002A477E" w:rsidRPr="002A477E" w:rsidRDefault="002A477E" w:rsidP="002A477E">
      <w:pPr>
        <w:numPr>
          <w:ilvl w:val="0"/>
          <w:numId w:val="19"/>
        </w:numPr>
        <w:spacing w:after="0"/>
      </w:pPr>
      <w:r w:rsidRPr="002A477E">
        <w:t>Methods:</w:t>
      </w:r>
    </w:p>
    <w:p w14:paraId="588363B0" w14:textId="77777777" w:rsidR="002A477E" w:rsidRPr="002A477E" w:rsidRDefault="002A477E" w:rsidP="002A477E">
      <w:pPr>
        <w:numPr>
          <w:ilvl w:val="1"/>
          <w:numId w:val="19"/>
        </w:numPr>
        <w:tabs>
          <w:tab w:val="num" w:pos="720"/>
        </w:tabs>
        <w:spacing w:after="0"/>
      </w:pPr>
      <w:proofErr w:type="spellStart"/>
      <w:r w:rsidRPr="002A477E">
        <w:t>setMatrix</w:t>
      </w:r>
      <w:proofErr w:type="spellEnd"/>
      <w:r w:rsidRPr="002A477E">
        <w:t>(int rows, int cols) to take input for a matrix of given dimensions.</w:t>
      </w:r>
    </w:p>
    <w:p w14:paraId="43944E39" w14:textId="77777777" w:rsidR="002A477E" w:rsidRPr="002A477E" w:rsidRDefault="002A477E" w:rsidP="002A477E">
      <w:pPr>
        <w:numPr>
          <w:ilvl w:val="1"/>
          <w:numId w:val="19"/>
        </w:numPr>
        <w:tabs>
          <w:tab w:val="num" w:pos="720"/>
        </w:tabs>
        <w:spacing w:after="0"/>
      </w:pPr>
      <w:r w:rsidRPr="002A477E">
        <w:t>transpose() to calculate and return the transpose of the matrix.</w:t>
      </w:r>
    </w:p>
    <w:p w14:paraId="2B89C124" w14:textId="77777777" w:rsidR="002A477E" w:rsidRPr="002A477E" w:rsidRDefault="002A477E" w:rsidP="002A477E">
      <w:pPr>
        <w:numPr>
          <w:ilvl w:val="1"/>
          <w:numId w:val="19"/>
        </w:numPr>
        <w:tabs>
          <w:tab w:val="num" w:pos="720"/>
        </w:tabs>
        <w:spacing w:after="0"/>
      </w:pPr>
      <w:proofErr w:type="spellStart"/>
      <w:r w:rsidRPr="002A477E">
        <w:t>displayMatrix</w:t>
      </w:r>
      <w:proofErr w:type="spellEnd"/>
      <w:r w:rsidRPr="002A477E">
        <w:t>() to print the matrix.</w:t>
      </w:r>
    </w:p>
    <w:p w14:paraId="5EC35326" w14:textId="77777777" w:rsidR="002A477E" w:rsidRPr="002A477E" w:rsidRDefault="002A477E" w:rsidP="002A477E">
      <w:pPr>
        <w:tabs>
          <w:tab w:val="num" w:pos="720"/>
        </w:tabs>
        <w:spacing w:after="0"/>
      </w:pPr>
      <w:r w:rsidRPr="002A477E">
        <w:t>Write a main() function to:</w:t>
      </w:r>
    </w:p>
    <w:p w14:paraId="0659C72E" w14:textId="77777777" w:rsidR="002A477E" w:rsidRPr="002A477E" w:rsidRDefault="002A477E" w:rsidP="002A477E">
      <w:pPr>
        <w:numPr>
          <w:ilvl w:val="0"/>
          <w:numId w:val="20"/>
        </w:numPr>
        <w:spacing w:after="0"/>
      </w:pPr>
      <w:r w:rsidRPr="002A477E">
        <w:t>Create a Matrix object.</w:t>
      </w:r>
    </w:p>
    <w:p w14:paraId="3D3AD22E" w14:textId="77777777" w:rsidR="002A477E" w:rsidRPr="002A477E" w:rsidRDefault="002A477E" w:rsidP="002A477E">
      <w:pPr>
        <w:numPr>
          <w:ilvl w:val="0"/>
          <w:numId w:val="20"/>
        </w:numPr>
        <w:spacing w:after="0"/>
      </w:pPr>
      <w:r w:rsidRPr="002A477E">
        <w:t>Input a 2D matrix.</w:t>
      </w:r>
    </w:p>
    <w:p w14:paraId="149DF778" w14:textId="77777777" w:rsidR="002A477E" w:rsidRPr="002A477E" w:rsidRDefault="002A477E" w:rsidP="002A477E">
      <w:pPr>
        <w:numPr>
          <w:ilvl w:val="0"/>
          <w:numId w:val="20"/>
        </w:numPr>
        <w:spacing w:after="0"/>
      </w:pPr>
      <w:r w:rsidRPr="002A477E">
        <w:t>Display the original and transposed matrices.</w:t>
      </w:r>
    </w:p>
    <w:p w14:paraId="0B2B7862" w14:textId="14B67D61" w:rsidR="002A477E" w:rsidRPr="002A477E" w:rsidRDefault="002A477E" w:rsidP="002A477E">
      <w:pPr>
        <w:tabs>
          <w:tab w:val="num" w:pos="720"/>
        </w:tabs>
        <w:spacing w:after="0"/>
      </w:pPr>
    </w:p>
    <w:p w14:paraId="357CCF9B" w14:textId="77777777" w:rsidR="002A477E" w:rsidRPr="005C6525" w:rsidRDefault="002A477E" w:rsidP="002A477E">
      <w:pPr>
        <w:tabs>
          <w:tab w:val="num" w:pos="720"/>
        </w:tabs>
        <w:spacing w:after="0"/>
      </w:pPr>
    </w:p>
    <w:p w14:paraId="4557D69B" w14:textId="77777777" w:rsidR="00BC391F" w:rsidRDefault="00BC391F" w:rsidP="00BC391F">
      <w:pPr>
        <w:pStyle w:val="Heading2"/>
      </w:pPr>
      <w:r>
        <w:t>Problem 5: Sorting and Searching in OOP</w:t>
      </w:r>
    </w:p>
    <w:p w14:paraId="55D0D7D7" w14:textId="77777777" w:rsidR="00BC391F" w:rsidRDefault="00BC391F" w:rsidP="00BC391F">
      <w:r>
        <w:t>Create a class `</w:t>
      </w:r>
      <w:proofErr w:type="spellStart"/>
      <w:r>
        <w:t>DataProcessor</w:t>
      </w:r>
      <w:proofErr w:type="spellEnd"/>
      <w:r>
        <w:t>` with:</w:t>
      </w:r>
      <w:r>
        <w:br/>
        <w:t>1. A private attribute `vector&lt;int&gt; data`.</w:t>
      </w:r>
      <w:r>
        <w:br/>
        <w:t>2. A method `</w:t>
      </w:r>
      <w:proofErr w:type="spellStart"/>
      <w:r>
        <w:t>addData</w:t>
      </w:r>
      <w:proofErr w:type="spellEnd"/>
      <w:r>
        <w:t>(int n)` to add elements to the vector.</w:t>
      </w:r>
      <w:r>
        <w:br/>
        <w:t>3. A method `</w:t>
      </w:r>
      <w:proofErr w:type="spellStart"/>
      <w:r>
        <w:t>sortData</w:t>
      </w:r>
      <w:proofErr w:type="spellEnd"/>
      <w:r>
        <w:t>()` to sort the vector in ascending order using the `sort()` function.</w:t>
      </w:r>
      <w:r>
        <w:br/>
        <w:t>4. A method `</w:t>
      </w:r>
      <w:proofErr w:type="spellStart"/>
      <w:r>
        <w:t>searchData</w:t>
      </w:r>
      <w:proofErr w:type="spellEnd"/>
      <w:r>
        <w:t>(int n)` to perform a linear search for an element in the vector.</w:t>
      </w:r>
      <w:r>
        <w:br/>
      </w:r>
      <w:r>
        <w:br/>
        <w:t>Write a `main()` function to:</w:t>
      </w:r>
      <w:r>
        <w:br/>
        <w:t>1. Add 10 integers to the vector.</w:t>
      </w:r>
      <w:r>
        <w:br/>
        <w:t>2. Sort the vector and display the sorted elements.</w:t>
      </w:r>
      <w:r>
        <w:br/>
        <w:t>3. Search for a specific number and display whether it is found or not.</w:t>
      </w:r>
    </w:p>
    <w:p w14:paraId="6ABF3FFE" w14:textId="77777777" w:rsidR="00BC391F" w:rsidRDefault="00BC391F" w:rsidP="00BC391F"/>
    <w:p w14:paraId="50F0719A" w14:textId="3A28A399" w:rsidR="00BC391F" w:rsidRDefault="00BC391F" w:rsidP="00BC391F">
      <w:pPr>
        <w:pStyle w:val="Heading2"/>
        <w:spacing w:before="0" w:line="240" w:lineRule="auto"/>
      </w:pPr>
      <w:r>
        <w:t xml:space="preserve">Problem </w:t>
      </w:r>
      <w:r w:rsidR="00D431CB">
        <w:t>6</w:t>
      </w:r>
      <w:r>
        <w:t>: Shopping Cart System</w:t>
      </w:r>
    </w:p>
    <w:p w14:paraId="2F58F7A1" w14:textId="77777777" w:rsidR="00BC391F" w:rsidRDefault="00BC391F" w:rsidP="00BC391F">
      <w:pPr>
        <w:spacing w:line="240" w:lineRule="auto"/>
      </w:pPr>
      <w:r>
        <w:t xml:space="preserve">Create a class </w:t>
      </w:r>
      <w:proofErr w:type="spellStart"/>
      <w:r>
        <w:t>ShoppingCart</w:t>
      </w:r>
      <w:proofErr w:type="spellEnd"/>
      <w:r>
        <w:t xml:space="preserve"> with:</w:t>
      </w:r>
    </w:p>
    <w:p w14:paraId="21C211AD" w14:textId="6508F426" w:rsidR="00BC391F" w:rsidRDefault="00BC391F" w:rsidP="00BC391F">
      <w:pPr>
        <w:spacing w:line="240" w:lineRule="auto"/>
      </w:pPr>
      <w:r>
        <w:t>1. A private attribute map&lt;string, int&gt; items where the key is the item name, and the value is the quantity.</w:t>
      </w:r>
    </w:p>
    <w:p w14:paraId="2D2CDBF0" w14:textId="6D699B7A" w:rsidR="00BC391F" w:rsidRDefault="00BC391F" w:rsidP="00BC391F">
      <w:pPr>
        <w:spacing w:line="240" w:lineRule="auto"/>
      </w:pPr>
      <w:r>
        <w:t>2. Methods:</w:t>
      </w:r>
    </w:p>
    <w:p w14:paraId="3127B2B9" w14:textId="77777777" w:rsidR="00BC391F" w:rsidRDefault="00BC391F" w:rsidP="00BC391F">
      <w:pPr>
        <w:numPr>
          <w:ilvl w:val="1"/>
          <w:numId w:val="19"/>
        </w:numPr>
        <w:tabs>
          <w:tab w:val="num" w:pos="720"/>
        </w:tabs>
        <w:spacing w:after="0"/>
      </w:pPr>
      <w:proofErr w:type="spellStart"/>
      <w:r>
        <w:t>addItem</w:t>
      </w:r>
      <w:proofErr w:type="spellEnd"/>
      <w:r>
        <w:t xml:space="preserve">(string </w:t>
      </w:r>
      <w:proofErr w:type="spellStart"/>
      <w:r>
        <w:t>itemName</w:t>
      </w:r>
      <w:proofErr w:type="spellEnd"/>
      <w:r>
        <w:t>, int quantity) to add or update the quantity of an item in the cart.</w:t>
      </w:r>
    </w:p>
    <w:p w14:paraId="30E8616A" w14:textId="77777777" w:rsidR="00BC391F" w:rsidRDefault="00BC391F" w:rsidP="00BC391F">
      <w:pPr>
        <w:numPr>
          <w:ilvl w:val="1"/>
          <w:numId w:val="19"/>
        </w:numPr>
        <w:tabs>
          <w:tab w:val="num" w:pos="720"/>
        </w:tabs>
        <w:spacing w:after="0"/>
      </w:pPr>
      <w:proofErr w:type="spellStart"/>
      <w:r>
        <w:t>removeItem</w:t>
      </w:r>
      <w:proofErr w:type="spellEnd"/>
      <w:r>
        <w:t xml:space="preserve">(string </w:t>
      </w:r>
      <w:proofErr w:type="spellStart"/>
      <w:r>
        <w:t>itemName</w:t>
      </w:r>
      <w:proofErr w:type="spellEnd"/>
      <w:r>
        <w:t>) to remove an item from the cart if it exists.</w:t>
      </w:r>
    </w:p>
    <w:p w14:paraId="0CF3E379" w14:textId="77777777" w:rsidR="00BC391F" w:rsidRDefault="00BC391F" w:rsidP="00BC391F">
      <w:pPr>
        <w:numPr>
          <w:ilvl w:val="1"/>
          <w:numId w:val="19"/>
        </w:numPr>
        <w:tabs>
          <w:tab w:val="num" w:pos="720"/>
        </w:tabs>
        <w:spacing w:after="0"/>
      </w:pPr>
      <w:proofErr w:type="spellStart"/>
      <w:r>
        <w:t>displayCart</w:t>
      </w:r>
      <w:proofErr w:type="spellEnd"/>
      <w:r>
        <w:t>() to display all items and their quantities in the cart.</w:t>
      </w:r>
    </w:p>
    <w:p w14:paraId="2213F834" w14:textId="77777777" w:rsidR="00BC391F" w:rsidRDefault="00BC391F" w:rsidP="00BC391F">
      <w:pPr>
        <w:numPr>
          <w:ilvl w:val="1"/>
          <w:numId w:val="19"/>
        </w:numPr>
        <w:tabs>
          <w:tab w:val="num" w:pos="720"/>
        </w:tabs>
        <w:spacing w:after="0"/>
      </w:pPr>
      <w:r>
        <w:t>Write a main() function to:</w:t>
      </w:r>
    </w:p>
    <w:p w14:paraId="73259EE8" w14:textId="77777777" w:rsidR="00BC391F" w:rsidRDefault="00BC391F" w:rsidP="00D453C8">
      <w:pPr>
        <w:spacing w:after="0" w:line="240" w:lineRule="auto"/>
      </w:pPr>
    </w:p>
    <w:p w14:paraId="054E1715" w14:textId="5E348C64" w:rsidR="00BC391F" w:rsidRDefault="00BC391F" w:rsidP="00D453C8">
      <w:pPr>
        <w:spacing w:after="0" w:line="240" w:lineRule="auto"/>
      </w:pPr>
      <w:r>
        <w:t>1. Add 5 items to the shopping cart.</w:t>
      </w:r>
    </w:p>
    <w:p w14:paraId="42D8528D" w14:textId="37954454" w:rsidR="00BC391F" w:rsidRDefault="00BC391F" w:rsidP="00D453C8">
      <w:pPr>
        <w:spacing w:after="0" w:line="240" w:lineRule="auto"/>
      </w:pPr>
      <w:r>
        <w:t>2. Remove 1 item from the cart.</w:t>
      </w:r>
    </w:p>
    <w:p w14:paraId="103545E1" w14:textId="389EBC24" w:rsidR="002A477E" w:rsidRDefault="00BC391F" w:rsidP="00D453C8">
      <w:pPr>
        <w:spacing w:after="0" w:line="240" w:lineRule="auto"/>
      </w:pPr>
      <w:r>
        <w:t>3. Display the updated cart items.</w:t>
      </w:r>
    </w:p>
    <w:p w14:paraId="335A4019" w14:textId="254EE71B" w:rsidR="002457FF" w:rsidRDefault="00187431">
      <w:r>
        <w:br/>
      </w:r>
    </w:p>
    <w:sectPr w:rsidR="002457FF" w:rsidSect="00D453C8">
      <w:pgSz w:w="12240" w:h="15840"/>
      <w:pgMar w:top="5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6FA2"/>
    <w:multiLevelType w:val="multilevel"/>
    <w:tmpl w:val="C6F4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0C4965"/>
    <w:multiLevelType w:val="multilevel"/>
    <w:tmpl w:val="F66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55BA4"/>
    <w:multiLevelType w:val="multilevel"/>
    <w:tmpl w:val="C1B2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A474B"/>
    <w:multiLevelType w:val="multilevel"/>
    <w:tmpl w:val="8EFA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A1286"/>
    <w:multiLevelType w:val="multilevel"/>
    <w:tmpl w:val="C6EA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90A59"/>
    <w:multiLevelType w:val="multilevel"/>
    <w:tmpl w:val="4BBC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9843B0"/>
    <w:multiLevelType w:val="multilevel"/>
    <w:tmpl w:val="1588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295584"/>
    <w:multiLevelType w:val="multilevel"/>
    <w:tmpl w:val="0400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11701"/>
    <w:multiLevelType w:val="multilevel"/>
    <w:tmpl w:val="5C5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563386"/>
    <w:multiLevelType w:val="multilevel"/>
    <w:tmpl w:val="D690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30262"/>
    <w:multiLevelType w:val="multilevel"/>
    <w:tmpl w:val="27CE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60786"/>
    <w:multiLevelType w:val="hybridMultilevel"/>
    <w:tmpl w:val="A7C4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33A5C"/>
    <w:multiLevelType w:val="multilevel"/>
    <w:tmpl w:val="14C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E937F8"/>
    <w:multiLevelType w:val="multilevel"/>
    <w:tmpl w:val="AC9A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737013">
    <w:abstractNumId w:val="8"/>
  </w:num>
  <w:num w:numId="2" w16cid:durableId="954991356">
    <w:abstractNumId w:val="6"/>
  </w:num>
  <w:num w:numId="3" w16cid:durableId="820655244">
    <w:abstractNumId w:val="5"/>
  </w:num>
  <w:num w:numId="4" w16cid:durableId="574516815">
    <w:abstractNumId w:val="4"/>
  </w:num>
  <w:num w:numId="5" w16cid:durableId="1080250043">
    <w:abstractNumId w:val="7"/>
  </w:num>
  <w:num w:numId="6" w16cid:durableId="156115345">
    <w:abstractNumId w:val="3"/>
  </w:num>
  <w:num w:numId="7" w16cid:durableId="1060446674">
    <w:abstractNumId w:val="2"/>
  </w:num>
  <w:num w:numId="8" w16cid:durableId="1992364312">
    <w:abstractNumId w:val="1"/>
  </w:num>
  <w:num w:numId="9" w16cid:durableId="1548569127">
    <w:abstractNumId w:val="0"/>
  </w:num>
  <w:num w:numId="10" w16cid:durableId="143082355">
    <w:abstractNumId w:val="21"/>
  </w:num>
  <w:num w:numId="11" w16cid:durableId="579169885">
    <w:abstractNumId w:val="18"/>
  </w:num>
  <w:num w:numId="12" w16cid:durableId="1274436086">
    <w:abstractNumId w:val="10"/>
  </w:num>
  <w:num w:numId="13" w16cid:durableId="1660233648">
    <w:abstractNumId w:val="9"/>
  </w:num>
  <w:num w:numId="14" w16cid:durableId="1470392074">
    <w:abstractNumId w:val="15"/>
  </w:num>
  <w:num w:numId="15" w16cid:durableId="632834060">
    <w:abstractNumId w:val="17"/>
  </w:num>
  <w:num w:numId="16" w16cid:durableId="1666393455">
    <w:abstractNumId w:val="16"/>
  </w:num>
  <w:num w:numId="17" w16cid:durableId="865993724">
    <w:abstractNumId w:val="13"/>
  </w:num>
  <w:num w:numId="18" w16cid:durableId="1121343108">
    <w:abstractNumId w:val="22"/>
  </w:num>
  <w:num w:numId="19" w16cid:durableId="1462114198">
    <w:abstractNumId w:val="11"/>
  </w:num>
  <w:num w:numId="20" w16cid:durableId="1316684422">
    <w:abstractNumId w:val="12"/>
  </w:num>
  <w:num w:numId="21" w16cid:durableId="157425957">
    <w:abstractNumId w:val="19"/>
  </w:num>
  <w:num w:numId="22" w16cid:durableId="1184637738">
    <w:abstractNumId w:val="14"/>
  </w:num>
  <w:num w:numId="23" w16cid:durableId="8576257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876"/>
    <w:rsid w:val="0006063C"/>
    <w:rsid w:val="001354CA"/>
    <w:rsid w:val="0015074B"/>
    <w:rsid w:val="00187431"/>
    <w:rsid w:val="002457FF"/>
    <w:rsid w:val="002645E3"/>
    <w:rsid w:val="0027394B"/>
    <w:rsid w:val="0029639D"/>
    <w:rsid w:val="002A477E"/>
    <w:rsid w:val="00326F90"/>
    <w:rsid w:val="004120F5"/>
    <w:rsid w:val="0054784B"/>
    <w:rsid w:val="005C6525"/>
    <w:rsid w:val="008538D0"/>
    <w:rsid w:val="00930739"/>
    <w:rsid w:val="00AA1D8D"/>
    <w:rsid w:val="00AE5623"/>
    <w:rsid w:val="00B47730"/>
    <w:rsid w:val="00BC29B9"/>
    <w:rsid w:val="00BC391F"/>
    <w:rsid w:val="00CB0664"/>
    <w:rsid w:val="00CE2689"/>
    <w:rsid w:val="00D431CB"/>
    <w:rsid w:val="00D453C8"/>
    <w:rsid w:val="00EB2D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0549521A"/>
  <w14:defaultImageDpi w14:val="300"/>
  <w15:docId w15:val="{143360C4-6C10-4C3B-8B52-FCCB5F6B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Ihsan Ullah</cp:lastModifiedBy>
  <cp:revision>7</cp:revision>
  <dcterms:created xsi:type="dcterms:W3CDTF">2024-12-17T00:11:00Z</dcterms:created>
  <dcterms:modified xsi:type="dcterms:W3CDTF">2024-12-17T00:13:00Z</dcterms:modified>
  <cp:category/>
</cp:coreProperties>
</file>