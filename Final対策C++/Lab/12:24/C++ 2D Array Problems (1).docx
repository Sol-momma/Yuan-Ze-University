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FC22" w14:textId="0EC79CEB" w:rsidR="0085394A" w:rsidRPr="0085394A" w:rsidRDefault="0085394A" w:rsidP="0085394A">
      <w:pPr>
        <w:pStyle w:val="1"/>
        <w:jc w:val="center"/>
      </w:pPr>
      <w:r w:rsidRPr="0085394A">
        <w:t>C++ 2D Array Problems (C++ Lab Practice)</w:t>
      </w:r>
    </w:p>
    <w:p w14:paraId="4B80AF92" w14:textId="380766CA" w:rsidR="007B558C" w:rsidRDefault="00652D31">
      <w:pPr>
        <w:pStyle w:val="1"/>
      </w:pPr>
      <w:r>
        <w:t xml:space="preserve">C++ Double Dimension Array Problems </w:t>
      </w:r>
    </w:p>
    <w:p w14:paraId="22DC4DCE" w14:textId="264E020D" w:rsidR="007B558C" w:rsidRDefault="00652D31" w:rsidP="0085394A">
      <w:pPr>
        <w:spacing w:after="0" w:line="240" w:lineRule="auto"/>
      </w:pPr>
      <w:r>
        <w:t>**</w:t>
      </w:r>
      <w:proofErr w:type="gramStart"/>
      <w:r>
        <w:t>Instructions:*</w:t>
      </w:r>
      <w:proofErr w:type="gramEnd"/>
      <w:r>
        <w:t>*</w:t>
      </w:r>
    </w:p>
    <w:p w14:paraId="78A1A289" w14:textId="5C74C00A" w:rsidR="007B558C" w:rsidRDefault="00652D31" w:rsidP="0085394A">
      <w:pPr>
        <w:spacing w:after="0" w:line="240" w:lineRule="auto"/>
      </w:pPr>
      <w:r>
        <w:t>- Answer all questions.</w:t>
      </w:r>
    </w:p>
    <w:p w14:paraId="6BE565A4" w14:textId="004E2571" w:rsidR="007B558C" w:rsidRDefault="00652D31" w:rsidP="0085394A">
      <w:pPr>
        <w:spacing w:after="0" w:line="240" w:lineRule="auto"/>
      </w:pPr>
      <w:r>
        <w:t>- Write clear and commented code where necessary.</w:t>
      </w:r>
    </w:p>
    <w:p w14:paraId="5A7938CA" w14:textId="598909DE" w:rsidR="007B558C" w:rsidRDefault="00652D31" w:rsidP="0085394A">
      <w:pPr>
        <w:spacing w:after="0" w:line="240" w:lineRule="auto"/>
      </w:pPr>
      <w:r>
        <w:t>- Duration: 2 hours.</w:t>
      </w:r>
    </w:p>
    <w:p w14:paraId="47B41D1B" w14:textId="1329181D" w:rsidR="007B558C" w:rsidRDefault="00652D31">
      <w:pPr>
        <w:pStyle w:val="21"/>
      </w:pPr>
      <w:r>
        <w:t xml:space="preserve">Problem </w:t>
      </w:r>
      <w:r w:rsidR="009003E7">
        <w:t>1</w:t>
      </w:r>
      <w:r>
        <w:t xml:space="preserve">: Submatrix with </w:t>
      </w:r>
      <w:r w:rsidR="009003E7">
        <w:t>Minimum</w:t>
      </w:r>
      <w:r>
        <w:t xml:space="preserve"> Sum</w:t>
      </w:r>
    </w:p>
    <w:p w14:paraId="63CD62E2" w14:textId="6C2DB955" w:rsidR="007B558C" w:rsidRDefault="000671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C5193" wp14:editId="6E4DF718">
                <wp:simplePos x="0" y="0"/>
                <wp:positionH relativeFrom="column">
                  <wp:posOffset>5373356</wp:posOffset>
                </wp:positionH>
                <wp:positionV relativeFrom="paragraph">
                  <wp:posOffset>423824</wp:posOffset>
                </wp:positionV>
                <wp:extent cx="341644" cy="276330"/>
                <wp:effectExtent l="57150" t="19050" r="77470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4" cy="276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CE678" id="矩形 2" o:spid="_x0000_s1026" style="position:absolute;margin-left:423.1pt;margin-top:33.35pt;width:26.9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C56D6" wp14:editId="1FBBF2A6">
            <wp:simplePos x="0" y="0"/>
            <wp:positionH relativeFrom="margin">
              <wp:posOffset>5191125</wp:posOffset>
            </wp:positionH>
            <wp:positionV relativeFrom="paragraph">
              <wp:posOffset>144145</wp:posOffset>
            </wp:positionV>
            <wp:extent cx="1209675" cy="1144905"/>
            <wp:effectExtent l="0" t="0" r="9525" b="0"/>
            <wp:wrapThrough wrapText="bothSides">
              <wp:wrapPolygon edited="0">
                <wp:start x="0" y="0"/>
                <wp:lineTo x="0" y="21205"/>
                <wp:lineTo x="21430" y="21205"/>
                <wp:lineTo x="2143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D31">
        <w:t>Create a program to:</w:t>
      </w:r>
      <w:r w:rsidR="00652D31">
        <w:br/>
        <w:t xml:space="preserve">1. Define a 2D array `matrix` of size </w:t>
      </w:r>
      <w:proofErr w:type="spellStart"/>
      <w:r w:rsidR="00C33879">
        <w:t>N</w:t>
      </w:r>
      <w:r w:rsidR="00652D31">
        <w:t>x</w:t>
      </w:r>
      <w:r w:rsidR="00C33879">
        <w:t>M</w:t>
      </w:r>
      <w:proofErr w:type="spellEnd"/>
      <w:r w:rsidR="00652D31">
        <w:t>.</w:t>
      </w:r>
      <w:r w:rsidR="00652D31">
        <w:br/>
        <w:t>2. Identify the 3x3 submatrix within the larger matrix that has the maximum sum of its elements.</w:t>
      </w:r>
      <w:r w:rsidR="00652D31">
        <w:br/>
        <w:t>3. Print the original matrix, the identified submatrix, and the maximum sum.</w:t>
      </w:r>
      <w:r w:rsidR="00652D31">
        <w:br/>
      </w:r>
      <w:r w:rsidR="00652D31">
        <w:br/>
        <w:t>Write a `</w:t>
      </w:r>
      <w:proofErr w:type="gramStart"/>
      <w:r w:rsidR="00652D31">
        <w:t>main(</w:t>
      </w:r>
      <w:proofErr w:type="gramEnd"/>
      <w:r w:rsidR="00652D31">
        <w:t>)` function to:</w:t>
      </w:r>
      <w:r w:rsidR="00652D31">
        <w:br/>
        <w:t>1. Input a 6x6 matrix.</w:t>
      </w:r>
      <w:r w:rsidR="00652D31">
        <w:br/>
        <w:t>2. Calculate the submatrix with the maximum sum and display it.</w:t>
      </w:r>
      <w:r w:rsidRPr="000671D3">
        <w:rPr>
          <w:noProof/>
        </w:rPr>
        <w:t xml:space="preserve"> </w:t>
      </w:r>
    </w:p>
    <w:p w14:paraId="3CA6E502" w14:textId="5067B7A5" w:rsidR="007B558C" w:rsidRDefault="00652D31">
      <w:pPr>
        <w:pStyle w:val="2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9CDF3C" wp14:editId="124BB29C">
            <wp:simplePos x="0" y="0"/>
            <wp:positionH relativeFrom="margin">
              <wp:posOffset>4884420</wp:posOffset>
            </wp:positionH>
            <wp:positionV relativeFrom="paragraph">
              <wp:posOffset>182880</wp:posOffset>
            </wp:positionV>
            <wp:extent cx="707516" cy="565150"/>
            <wp:effectExtent l="0" t="0" r="0" b="635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516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Problem </w:t>
      </w:r>
      <w:r w:rsidR="009003E7">
        <w:t>2</w:t>
      </w:r>
      <w:r>
        <w:t>: Row and Column Swapping</w:t>
      </w:r>
    </w:p>
    <w:p w14:paraId="69AC5949" w14:textId="35FD0544" w:rsidR="007B558C" w:rsidRDefault="00652D31">
      <w:r>
        <w:rPr>
          <w:noProof/>
        </w:rPr>
        <w:drawing>
          <wp:anchor distT="0" distB="0" distL="114300" distR="114300" simplePos="0" relativeHeight="251663360" behindDoc="0" locked="0" layoutInCell="1" allowOverlap="1" wp14:anchorId="351449A8" wp14:editId="0EF4E496">
            <wp:simplePos x="0" y="0"/>
            <wp:positionH relativeFrom="column">
              <wp:posOffset>4876800</wp:posOffset>
            </wp:positionH>
            <wp:positionV relativeFrom="paragraph">
              <wp:posOffset>624205</wp:posOffset>
            </wp:positionV>
            <wp:extent cx="777394" cy="508000"/>
            <wp:effectExtent l="0" t="0" r="3810" b="635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94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class `</w:t>
      </w:r>
      <w:proofErr w:type="spellStart"/>
      <w:r>
        <w:t>MatrixOperations</w:t>
      </w:r>
      <w:proofErr w:type="spellEnd"/>
      <w:r>
        <w:t>` with:</w:t>
      </w:r>
      <w:r>
        <w:br/>
        <w:t>1. A private attribute `int mat[</w:t>
      </w:r>
      <w:r w:rsidR="00C33879">
        <w:t>N</w:t>
      </w:r>
      <w:r>
        <w:t>][</w:t>
      </w:r>
      <w:proofErr w:type="gramStart"/>
      <w:r w:rsidR="00C33879">
        <w:t>M</w:t>
      </w:r>
      <w:r>
        <w:t>]`</w:t>
      </w:r>
      <w:proofErr w:type="gramEnd"/>
      <w:r>
        <w:t>.</w:t>
      </w:r>
      <w:r>
        <w:br/>
        <w:t>2. Methods:</w:t>
      </w:r>
      <w:r w:rsidR="00B83CF1" w:rsidRPr="00B83CF1">
        <w:rPr>
          <w:noProof/>
        </w:rPr>
        <w:t xml:space="preserve"> </w:t>
      </w:r>
      <w:r>
        <w:br/>
        <w:t xml:space="preserve">   - `</w:t>
      </w:r>
      <w:proofErr w:type="gramStart"/>
      <w:r>
        <w:t>setMatrix(</w:t>
      </w:r>
      <w:proofErr w:type="gramEnd"/>
      <w:r>
        <w:t>)` to input the elements of the matrix.</w:t>
      </w:r>
      <w:r>
        <w:br/>
        <w:t xml:space="preserve">   - `swapRows(int row1, int row2)` to swap two rows of the matrix.</w:t>
      </w:r>
      <w:r>
        <w:br/>
        <w:t xml:space="preserve">   - `swapColumns(int col1, int col2)` to swap two columns of the matrix.</w:t>
      </w:r>
      <w:r w:rsidR="00B83CF1" w:rsidRPr="00B83CF1">
        <w:rPr>
          <w:noProof/>
        </w:rPr>
        <w:t xml:space="preserve"> </w:t>
      </w:r>
      <w:r>
        <w:br/>
        <w:t xml:space="preserve">   - `</w:t>
      </w:r>
      <w:proofErr w:type="gramStart"/>
      <w:r>
        <w:t>displayMatrix(</w:t>
      </w:r>
      <w:proofErr w:type="gramEnd"/>
      <w:r>
        <w:t>)` to display the matrix.</w:t>
      </w:r>
      <w:r>
        <w:br/>
      </w:r>
      <w:r>
        <w:br/>
        <w:t>Write a `main()` function to:</w:t>
      </w:r>
      <w:r>
        <w:br/>
        <w:t>1. Create a `MatrixOperations` object.</w:t>
      </w:r>
      <w:r>
        <w:br/>
        <w:t>2. Input a 4x4 matrix, perform row and column swaps as specified by the user, and display the updated matrix.</w:t>
      </w:r>
    </w:p>
    <w:p w14:paraId="13EA4460" w14:textId="424693E3" w:rsidR="007B558C" w:rsidRDefault="00652D31">
      <w:pPr>
        <w:pStyle w:val="21"/>
      </w:pPr>
      <w:r>
        <w:t xml:space="preserve">Problem </w:t>
      </w:r>
      <w:r w:rsidR="009003E7">
        <w:t>3</w:t>
      </w:r>
      <w:r>
        <w:t>: Magic Square Verification</w:t>
      </w:r>
    </w:p>
    <w:p w14:paraId="1D4DDE36" w14:textId="131CFC15" w:rsidR="007B558C" w:rsidRDefault="00E371A5">
      <w:r>
        <w:rPr>
          <w:noProof/>
        </w:rPr>
        <w:drawing>
          <wp:anchor distT="0" distB="0" distL="114300" distR="114300" simplePos="0" relativeHeight="251660288" behindDoc="0" locked="0" layoutInCell="1" allowOverlap="1" wp14:anchorId="55624C5D" wp14:editId="59FF640E">
            <wp:simplePos x="0" y="0"/>
            <wp:positionH relativeFrom="rightMargin">
              <wp:align>left</wp:align>
            </wp:positionH>
            <wp:positionV relativeFrom="paragraph">
              <wp:posOffset>233680</wp:posOffset>
            </wp:positionV>
            <wp:extent cx="933450" cy="748564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48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FED">
        <w:rPr>
          <w:noProof/>
        </w:rPr>
        <w:drawing>
          <wp:anchor distT="0" distB="0" distL="114300" distR="114300" simplePos="0" relativeHeight="251661312" behindDoc="0" locked="0" layoutInCell="1" allowOverlap="1" wp14:anchorId="3894C300" wp14:editId="32513B97">
            <wp:simplePos x="0" y="0"/>
            <wp:positionH relativeFrom="column">
              <wp:posOffset>5432425</wp:posOffset>
            </wp:positionH>
            <wp:positionV relativeFrom="paragraph">
              <wp:posOffset>1090930</wp:posOffset>
            </wp:positionV>
            <wp:extent cx="971550" cy="69024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D31">
        <w:t>Create a program to:</w:t>
      </w:r>
      <w:r w:rsidR="00652D31">
        <w:br/>
        <w:t xml:space="preserve">1. Define a 2D array `matrix` of size </w:t>
      </w:r>
      <w:proofErr w:type="spellStart"/>
      <w:r w:rsidR="00C33879">
        <w:t>N</w:t>
      </w:r>
      <w:r w:rsidR="00652D31">
        <w:t>x</w:t>
      </w:r>
      <w:r w:rsidR="00C33879">
        <w:t>M</w:t>
      </w:r>
      <w:proofErr w:type="spellEnd"/>
      <w:r w:rsidR="00652D31">
        <w:t>.</w:t>
      </w:r>
      <w:r w:rsidR="00652D31">
        <w:br/>
        <w:t>2. Check whether the matrix is a **magic square** or not. A magic square is a square matrix where the sum of every row, column, and both diagonals is the same.</w:t>
      </w:r>
      <w:r w:rsidR="00652D31">
        <w:br/>
        <w:t>3. Print the matrix and whether it is a magic square.</w:t>
      </w:r>
      <w:r w:rsidR="00652D31">
        <w:br/>
      </w:r>
      <w:r w:rsidR="00652D31">
        <w:br/>
        <w:t>Write a `</w:t>
      </w:r>
      <w:proofErr w:type="gramStart"/>
      <w:r w:rsidR="00652D31">
        <w:t>main(</w:t>
      </w:r>
      <w:proofErr w:type="gramEnd"/>
      <w:r w:rsidR="00652D31">
        <w:t>)` function to:</w:t>
      </w:r>
      <w:r w:rsidR="00A71FED" w:rsidRPr="00A71FED">
        <w:rPr>
          <w:noProof/>
        </w:rPr>
        <w:t xml:space="preserve"> </w:t>
      </w:r>
      <w:r w:rsidR="00652D31">
        <w:br/>
        <w:t>1. Input a 3x3 matrix.</w:t>
      </w:r>
      <w:r w:rsidR="00652D31">
        <w:br/>
        <w:t>2. Verify and display whether it is a magic square.</w:t>
      </w:r>
      <w:r w:rsidR="00A71FED" w:rsidRPr="00A71FED">
        <w:rPr>
          <w:noProof/>
        </w:rPr>
        <w:t xml:space="preserve"> </w:t>
      </w:r>
    </w:p>
    <w:p w14:paraId="228602AF" w14:textId="6F629CE2" w:rsidR="009003E7" w:rsidRDefault="009003E7"/>
    <w:sectPr w:rsidR="009003E7" w:rsidSect="0085394A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1D3"/>
    <w:rsid w:val="0015074B"/>
    <w:rsid w:val="001C5735"/>
    <w:rsid w:val="00234F66"/>
    <w:rsid w:val="0029639D"/>
    <w:rsid w:val="002F65F7"/>
    <w:rsid w:val="00326F90"/>
    <w:rsid w:val="00652D31"/>
    <w:rsid w:val="00657511"/>
    <w:rsid w:val="006A54AB"/>
    <w:rsid w:val="007B558C"/>
    <w:rsid w:val="0085394A"/>
    <w:rsid w:val="009003E7"/>
    <w:rsid w:val="00A71FED"/>
    <w:rsid w:val="00AA1D8D"/>
    <w:rsid w:val="00B47730"/>
    <w:rsid w:val="00B83CF1"/>
    <w:rsid w:val="00C33879"/>
    <w:rsid w:val="00C47999"/>
    <w:rsid w:val="00CB0664"/>
    <w:rsid w:val="00E371A5"/>
    <w:rsid w:val="00E40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58518"/>
  <w14:defaultImageDpi w14:val="300"/>
  <w15:docId w15:val="{5B7987E1-4813-496D-8815-BC63A0BB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11</cp:revision>
  <dcterms:created xsi:type="dcterms:W3CDTF">2024-12-23T14:44:00Z</dcterms:created>
  <dcterms:modified xsi:type="dcterms:W3CDTF">2024-12-24T02:02:00Z</dcterms:modified>
  <cp:category/>
</cp:coreProperties>
</file>